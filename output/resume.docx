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Hein Htet @ Jeremy</w:t>
      </w:r>
    </w:p>
    <w:p>
      <w:r>
        <w:t xml:space="preserve">+66 994391816 | </w:t>
        <w:br/>
        <w:t xml:space="preserve">                    heinhtet.1405@gmail.com</w:t>
      </w:r>
    </w:p>
    <w:p>
      <w:r>
        <w:t>Results-oriented Research Assistant and aspiring Machine Learning Engineer with 2+ years of experience building and deploying AI solutions using TensorFlow, PyTorch, and Hugging Face. Proven ability to research, develop, and implement Deep Learning, Computer Vision (including Object Detection and Object Classification), and Large Language Model (LLM, including GPT, BERT, and LLaMA) applications. Expertise in fine-tuning transformers and leveraging LVM for optimized performance.  Experienced with CI/CD pipelines for model deployment.  Passionate about applying cutting-edge technologies like Computer Vision and LLMs to solve real-world problems and eager to contribute to a collaborative and innovative team.</w:t>
      </w:r>
    </w:p>
    <w:p>
      <w:pPr>
        <w:pStyle w:val="Heading2"/>
      </w:pPr>
      <w:r>
        <w:t>Skills</w:t>
      </w:r>
    </w:p>
    <w:p>
      <w:r>
        <w:rPr>
          <w:b/>
        </w:rPr>
        <w:t>Technical Skills:</w:t>
      </w:r>
      <w:r>
        <w:t>Python, TensorFlow, PyTorch, Hugging Face, C/C++, LLMs, GPT, BERT, LLaMA, Computer Vision, Object Detection, OpenCV, MLOps, MATLAB, ROS (Robot Operating System), Digital Signal Processing, Linear Algebra, Statistics, Probability, Collaboration, Innovation, Problem-solving, Communication, Leadership, Object Classification, CI/CD, Model Deployment, Problem-Solving, LVM, Fine-tuning Transformers, Build</w:t>
      </w:r>
    </w:p>
    <w:p>
      <w:r>
        <w:rPr>
          <w:b/>
        </w:rPr>
        <w:t>Soft Skills:</w:t>
      </w:r>
      <w:r>
        <w:t>Collaboration, Innovation, Problem-solving, Communication, Leadership</w:t>
      </w:r>
    </w:p>
    <w:p>
      <w:pPr>
        <w:pStyle w:val="Heading2"/>
      </w:pPr>
      <w:r>
        <w:t>Experience</w:t>
      </w:r>
    </w:p>
    <w:p>
      <w:r>
        <w:t>Research Assistant,</w:t>
      </w:r>
      <w:r>
        <w:t>KMUTT Deep Learning Lab</w:t>
      </w:r>
    </w:p>
    <w:p>
      <w:r>
        <w:t>Sept 2022 - Present</w:t>
      </w:r>
    </w:p>
    <w:p>
      <w:pPr>
        <w:pStyle w:val="ListBullet"/>
      </w:pPr>
      <w:r>
        <w:t>Researched and implemented Deep Learning models for Voice Conversion, NLP, Computer Vision, and Graph Convolution Networks.</w:t>
      </w:r>
    </w:p>
    <w:p>
      <w:pPr>
        <w:pStyle w:val="ListBullet"/>
      </w:pPr>
      <w:r>
        <w:t>Collaborated with National Science and Technology Development Agency (NSTDA) on Deep Learning research projects.</w:t>
      </w:r>
    </w:p>
    <w:p>
      <w:pPr>
        <w:pStyle w:val="ListBullet"/>
      </w:pPr>
      <w:r>
        <w:t>Served as a Teacher Assistant for a Deep Learning Bootcamp, guiding students on practical applications of AI.</w:t>
      </w:r>
    </w:p>
    <w:p>
      <w:r>
        <w:t>Student Researcher,</w:t>
      </w:r>
      <w:r>
        <w:t>Singapore University of Technology and Design (SUTD)</w:t>
      </w:r>
    </w:p>
    <w:p>
      <w:r>
        <w:t>June 2024 - Present</w:t>
      </w:r>
    </w:p>
    <w:p>
      <w:pPr>
        <w:pStyle w:val="ListBullet"/>
      </w:pPr>
      <w:r>
        <w:t>Benchmarked LLMs (OpenAI, Llama3, Mistral, Gemini AI) for Qualitative Analysis applications using Ollama and LLM Studio.</w:t>
      </w:r>
    </w:p>
    <w:p>
      <w:r>
        <w:t>Student Researcher,</w:t>
      </w:r>
      <w:r>
        <w:t>Singapore Panasonic Research Lab</w:t>
      </w:r>
    </w:p>
    <w:p>
      <w:r>
        <w:t>Oct 2023 - Present</w:t>
      </w:r>
    </w:p>
    <w:p>
      <w:pPr>
        <w:pStyle w:val="ListBullet"/>
      </w:pPr>
      <w:r>
        <w:t>Led the ORB-SLAM Refactoring project, refactoring SLAM algorithms, OpenCV, and Sparse Bundle Adjustment algorithms using C/C++.</w:t>
      </w:r>
    </w:p>
    <w:p>
      <w:pPr>
        <w:pStyle w:val="ListBullet"/>
      </w:pPr>
      <w:r>
        <w:t>Applied Linear/Non-Linear Optimization techniques to improve SLAM algorithm performance.</w:t>
      </w:r>
    </w:p>
    <w:p>
      <w:r>
        <w:t>Founder,</w:t>
      </w:r>
      <w:r>
        <w:t>CLASH OF ROBOTS</w:t>
      </w:r>
    </w:p>
    <w:p>
      <w:r>
        <w:t>Sept 2018 - Present</w:t>
      </w:r>
    </w:p>
    <w:p>
      <w:pPr>
        <w:pStyle w:val="ListBullet"/>
      </w:pPr>
      <w:r>
        <w:t>Founded the first robotics competition in Myanmar, fostering a community for research and STEM education.</w:t>
      </w:r>
    </w:p>
    <w:p>
      <w:pPr>
        <w:pStyle w:val="ListBullet"/>
      </w:pPr>
      <w:r>
        <w:t>Developed game rules and coordinated the competition logistics.</w:t>
      </w:r>
    </w:p>
    <w:p>
      <w:r>
        <w:t>Electronic Engineering Intern,</w:t>
      </w:r>
      <w:r>
        <w:t>M Space Corp</w:t>
      </w:r>
    </w:p>
    <w:p>
      <w:r>
        <w:t>Feb 2022 - July 2022</w:t>
      </w:r>
    </w:p>
    <w:p>
      <w:r>
        <w:t>Bangkok, Thailand</w:t>
      </w:r>
    </w:p>
    <w:p>
      <w:pPr>
        <w:pStyle w:val="ListBullet"/>
      </w:pPr>
      <w:r>
        <w:t>Deployed a Satellite Electronic Propulsion Sensor System and developed software for an Orbital Control Unit using ST Microcontrollers.</w:t>
      </w:r>
    </w:p>
    <w:p>
      <w:pPr>
        <w:pStyle w:val="Heading2"/>
      </w:pPr>
      <w:r>
        <w:t>Education</w:t>
      </w:r>
    </w:p>
    <w:p>
      <w:r>
        <w:t>Electronic and Infocommunication Engineering (Year 3),</w:t>
      </w:r>
      <w:r>
        <w:t>King Mongkuts University of Technology Thonburi (KMUTT)</w:t>
      </w:r>
    </w:p>
    <w:p>
      <w:r>
        <w:t>2022 - Present</w:t>
      </w:r>
    </w:p>
    <w:p>
      <w:r>
        <w:t>Thailand</w:t>
      </w:r>
    </w:p>
    <w:p>
      <w:r>
        <w:t>Electronics Engineering,</w:t>
      </w:r>
      <w:r>
        <w:t>WEST YANGON TECHNOLOGICAL UNIVERSITY</w:t>
      </w:r>
    </w:p>
    <w:p>
      <w:r>
        <w:t>2015-2020</w:t>
      </w:r>
    </w:p>
    <w:p>
      <w:r>
        <w:t>Yangon</w:t>
      </w:r>
    </w:p>
    <w:p>
      <w:pPr>
        <w:pStyle w:val="Heading2"/>
      </w:pPr>
      <w:r>
        <w:t>Projects</w:t>
      </w:r>
    </w:p>
    <w:p>
      <w:r>
        <w:t>ORBSLAM Refactoring</w:t>
      </w:r>
    </w:p>
    <w:p>
      <w:r>
        <w:t>Refactored ORB-SLAM algorithms and optimized performance using C++ and OpenCV.</w:t>
      </w:r>
    </w:p>
    <w:p>
      <w:r>
        <w:rPr>
          <w:b/>
        </w:rPr>
        <w:t>Technologies:</w:t>
      </w:r>
      <w:r>
        <w:t>C++, OpenCV, SLAM</w:t>
      </w:r>
    </w:p>
    <w:p>
      <w:r>
        <w:t>Voice Conversion For Alaryngeal Speakers using WavLM, KNN VC</w:t>
      </w:r>
    </w:p>
    <w:p>
      <w:r>
        <w:t>Developed a voice conversion model for alaryngeal speakers using WavLM and KNN VC.</w:t>
      </w:r>
    </w:p>
    <w:p>
      <w:r>
        <w:rPr>
          <w:b/>
        </w:rPr>
        <w:t>Technologies:</w:t>
      </w:r>
      <w:r>
        <w:t>WavLM, KNN VC, Voice Analytics</w:t>
      </w:r>
    </w:p>
    <w:p>
      <w:r>
        <w:t>Burmese GPT using Llama2 Model and WordPiece BPE Tokenizer</w:t>
      </w:r>
    </w:p>
    <w:p>
      <w:r>
        <w:t>Built a Burmese GPT model using Llama2 and WordPiece BPE Tokenizer.</w:t>
      </w:r>
    </w:p>
    <w:p>
      <w:r>
        <w:rPr>
          <w:b/>
        </w:rPr>
        <w:t>Technologies:</w:t>
      </w:r>
      <w:r>
        <w:t>Llama2, WordPiece BPE Tokenizer, LLMs, Text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